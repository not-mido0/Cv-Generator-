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**CV 4**</w:t>
      </w:r>
    </w:p>
    <w:p/>
    <w:p>
      <w:r>
        <w:t xml:space="preserve">Name: Daniel M. Osei  </w:t>
      </w:r>
    </w:p>
    <w:p>
      <w:r>
        <w:t xml:space="preserve">Phone: (555) 555‑1212  </w:t>
      </w:r>
    </w:p>
    <w:p>
      <w:r>
        <w:t xml:space="preserve">Email: daniel.osei.dev@email.com  </w:t>
      </w:r>
    </w:p>
    <w:p>
      <w:r>
        <w:t xml:space="preserve">LinkedIn: linkedin.com/in/danielosei  </w:t>
      </w:r>
    </w:p>
    <w:p/>
    <w:p>
      <w:r>
        <w:t xml:space="preserve">**Professional Summary**  </w:t>
      </w:r>
    </w:p>
    <w:p>
      <w:r>
        <w:t>Go backend engineer with 5+ years of experience building high‑performance, concurrent services for fintech and logistics domains. Proficient in microservices, gRPC, and container orchestration. Strong focus on observability, resilience, and cost‑effective cloud deployments.</w:t>
      </w:r>
    </w:p>
    <w:p/>
    <w:p>
      <w:r>
        <w:t xml:space="preserve">**Skills**  </w:t>
      </w:r>
    </w:p>
    <w:p>
      <w:r>
        <w:t xml:space="preserve">- Languages: Go, Rust, SQL  </w:t>
      </w:r>
    </w:p>
    <w:p>
      <w:r>
        <w:t xml:space="preserve">- Frameworks: Go Kit, gRPC, Gin, Echo  </w:t>
      </w:r>
    </w:p>
    <w:p>
      <w:r>
        <w:t xml:space="preserve">- Databases: PostgreSQL, CockroachDB, Redis  </w:t>
      </w:r>
    </w:p>
    <w:p>
      <w:r>
        <w:t xml:space="preserve">- DevOps: Docker, Kubernetes, Helm, Prometheus, Grafana  </w:t>
      </w:r>
    </w:p>
    <w:p>
      <w:r>
        <w:t xml:space="preserve">- Cloud: Google Cloud Platform (GKE, Cloud Run, Cloud SQL)  </w:t>
      </w:r>
    </w:p>
    <w:p>
      <w:r>
        <w:t xml:space="preserve">- Testing: Go testing, Testify, Load testing with k6  </w:t>
      </w:r>
    </w:p>
    <w:p>
      <w:r>
        <w:t xml:space="preserve">- Agile: Scrum, Test‑Driven Development  </w:t>
      </w:r>
    </w:p>
    <w:p/>
    <w:p>
      <w:r>
        <w:t xml:space="preserve">**Work Experience**  </w:t>
      </w:r>
    </w:p>
    <w:p>
      <w:r>
        <w:t xml:space="preserve">*Senior Go Engineer – ShipWise Logistics*  </w:t>
      </w:r>
    </w:p>
    <w:p>
      <w:r>
        <w:t xml:space="preserve">Mar 2020 – Present, Seattle, WA  </w:t>
      </w:r>
    </w:p>
    <w:p>
      <w:r>
        <w:t xml:space="preserve">- Designed a gRPC‑based routing engine handling 1M requests/day with &lt;10 ms latency.  </w:t>
      </w:r>
    </w:p>
    <w:p>
      <w:r>
        <w:t xml:space="preserve">- Implemented circuit breakers and retries with Go Kit, improving system reliability.  </w:t>
      </w:r>
    </w:p>
    <w:p>
      <w:r>
        <w:t xml:space="preserve">- Migrated services to GKE, cutting infra costs by 30% while scaling to 10k concurrent connections.  </w:t>
      </w:r>
    </w:p>
    <w:p/>
    <w:p>
      <w:r>
        <w:t xml:space="preserve">*Backend Engineer – FinSecure*  </w:t>
      </w:r>
    </w:p>
    <w:p>
      <w:r>
        <w:t xml:space="preserve">Jun 2017 – Feb 2020, San Jose, CA  </w:t>
      </w:r>
    </w:p>
    <w:p>
      <w:r>
        <w:t xml:space="preserve">- Developed microservices for fraud detection, processing 200k transactions per day.  </w:t>
      </w:r>
    </w:p>
    <w:p>
      <w:r>
        <w:t xml:space="preserve">- Added distributed tracing with OpenTelemetry, reducing mean time to resolution by 20%.  </w:t>
      </w:r>
    </w:p>
    <w:p>
      <w:r>
        <w:t xml:space="preserve">- Built automated tests and CI pipelines using GitLab CI/CD.  </w:t>
      </w:r>
    </w:p>
    <w:p/>
    <w:p>
      <w:r>
        <w:t xml:space="preserve">**Education**  </w:t>
      </w:r>
    </w:p>
    <w:p>
      <w:r>
        <w:t xml:space="preserve">M.S. Computer Science – University of Washington  </w:t>
      </w:r>
    </w:p>
    <w:p>
      <w:r>
        <w:t xml:space="preserve">Graduated: May 2017  </w:t>
      </w:r>
    </w:p>
    <w:p/>
    <w:p>
      <w:r>
        <w:t xml:space="preserve">B.S. Information Systems – Georgia Institute of Technology  </w:t>
      </w:r>
    </w:p>
    <w:p>
      <w:r>
        <w:t xml:space="preserve">Graduated: May 2015  </w:t>
      </w:r>
    </w:p>
    <w:p/>
    <w:p>
      <w:r>
        <w:t xml:space="preserve">**Certifications**  </w:t>
      </w:r>
    </w:p>
    <w:p>
      <w:r>
        <w:t xml:space="preserve">- Google Cloud Professional Cloud Architect (2021)  </w:t>
      </w:r>
    </w:p>
    <w:p>
      <w:r>
        <w:t xml:space="preserve">- Certified Kubernetes Administrator (CKA) (2020)  </w:t>
      </w:r>
    </w:p>
    <w:p/>
    <w:p>
      <w:r>
        <w:t xml:space="preserve">**Projects**  </w:t>
      </w:r>
    </w:p>
    <w:p>
      <w:r>
        <w:t xml:space="preserve">- **Real‑Time Fleet Tracker** – Developed a Go microservice with WebSocket streaming for vehicle telemetry.  </w:t>
      </w:r>
    </w:p>
    <w:p>
      <w:r>
        <w:t>- **Fraud Detection Engine** – Implemented rule‑based and ML‑based fraud checks using Go and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