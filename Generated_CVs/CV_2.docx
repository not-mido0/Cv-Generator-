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**Name:**  </w:t>
      </w:r>
    </w:p>
    <w:p>
      <w:r>
        <w:t xml:space="preserve">Sofia L. Martinez  </w:t>
      </w:r>
    </w:p>
    <w:p/>
    <w:p>
      <w:r>
        <w:t xml:space="preserve">**Contact Information:**  </w:t>
      </w:r>
    </w:p>
    <w:p>
      <w:r>
        <w:t xml:space="preserve">Phone: (212) 555‑0421  </w:t>
      </w:r>
    </w:p>
    <w:p>
      <w:r>
        <w:t xml:space="preserve">Email: sofia.martinez@email.com  </w:t>
      </w:r>
    </w:p>
    <w:p>
      <w:r>
        <w:t xml:space="preserve">LinkedIn: linkedin.com/in/sofiamartinez  </w:t>
      </w:r>
    </w:p>
    <w:p/>
    <w:p>
      <w:r>
        <w:t xml:space="preserve">**Professional Summary**  </w:t>
      </w:r>
    </w:p>
    <w:p>
      <w:r>
        <w:t>Versatile full‑stack developer with 6+ years of experience building responsive web applications and cloud‑native services. Adept at translating business requirements into technical solutions, optimizing performance, and fostering collaborative team environments. Experienced in both startup and enterprise settings.</w:t>
      </w:r>
    </w:p>
    <w:p/>
    <w:p>
      <w:r>
        <w:t xml:space="preserve">**Skills**  </w:t>
      </w:r>
    </w:p>
    <w:p>
      <w:r>
        <w:t xml:space="preserve">- **Languages:** JavaScript (ES5/ES6), TypeScript, Ruby, Go, SQL  </w:t>
      </w:r>
    </w:p>
    <w:p>
      <w:r>
        <w:t xml:space="preserve">- **Front‑end:** Angular, RxJS, NgRx, Vue.js, Vuetify, Bootstrap, SCSS  </w:t>
      </w:r>
    </w:p>
    <w:p>
      <w:r>
        <w:t xml:space="preserve">- **Back‑end:** Ruby on Rails, Sinatra, Go‑fiber, ASP.NET Core, GraphQL  </w:t>
      </w:r>
    </w:p>
    <w:p>
      <w:r>
        <w:t xml:space="preserve">- **Databases:** PostgreSQL, MySQL, MariaDB, DynamoDB, Cassandra  </w:t>
      </w:r>
    </w:p>
    <w:p>
      <w:r>
        <w:t xml:space="preserve">- **DevOps:** Azure DevOps, GitLab CI/CD, Docker, Terraform, Helm, Azure Functions  </w:t>
      </w:r>
    </w:p>
    <w:p>
      <w:r>
        <w:t xml:space="preserve">- **Testing:** RSpec, Capybara, Mocha, Chai, Selenium, LoadRunner  </w:t>
      </w:r>
    </w:p>
    <w:p>
      <w:r>
        <w:t xml:space="preserve">- **Tools:** IntelliJ, VS Code, Postman, Azure Portal, Grafana  </w:t>
      </w:r>
    </w:p>
    <w:p/>
    <w:p>
      <w:r>
        <w:t xml:space="preserve">**Work Experience**  </w:t>
      </w:r>
    </w:p>
    <w:p/>
    <w:p>
      <w:r>
        <w:t xml:space="preserve">*Lead Full‑Stack Engineer*  </w:t>
      </w:r>
    </w:p>
    <w:p>
      <w:r>
        <w:t xml:space="preserve">**BrightWave Analytics, New York, NY**  </w:t>
      </w:r>
    </w:p>
    <w:p>
      <w:r>
        <w:t xml:space="preserve">*March 2022 – Present*  </w:t>
      </w:r>
    </w:p>
    <w:p/>
    <w:p>
      <w:r>
        <w:t xml:space="preserve">- Architected a serverless data ingestion pipeline on Azure using Functions and Event Grid, processing 2 TB/month.  </w:t>
      </w:r>
    </w:p>
    <w:p>
      <w:r>
        <w:t xml:space="preserve">- Migrated monolithic Rails app to a micro‑service architecture, improving deployment speed from 45 min to 12 min.  </w:t>
      </w:r>
    </w:p>
    <w:p>
      <w:r>
        <w:t xml:space="preserve">- Implemented GraphQL API with Apollo Server, reducing client‑side data overfetching by 60%.  </w:t>
      </w:r>
    </w:p>
    <w:p>
      <w:r>
        <w:t xml:space="preserve">- Guided a team of 6 developers through Agile ceremonies; introduced pair‑programming and automated code quality checks.  </w:t>
      </w:r>
    </w:p>
    <w:p/>
    <w:p>
      <w:r>
        <w:t xml:space="preserve">*Full‑Stack Developer*  </w:t>
      </w:r>
    </w:p>
    <w:p>
      <w:r>
        <w:t xml:space="preserve">**PulseHealth, Boston, MA**  </w:t>
      </w:r>
    </w:p>
    <w:p>
      <w:r>
        <w:t xml:space="preserve">*July 2017 – February 2022*  </w:t>
      </w:r>
    </w:p>
    <w:p/>
    <w:p>
      <w:r>
        <w:t xml:space="preserve">- Developed patient portal using Angular and .NET Core, achieving 99.8% uptime and compliance with HIPAA.  </w:t>
      </w:r>
    </w:p>
    <w:p>
      <w:r>
        <w:t xml:space="preserve">- Integrated third‑party APIs (FHIR, Stripe, Twilio) for appointment scheduling and billing.  </w:t>
      </w:r>
    </w:p>
    <w:p>
      <w:r>
        <w:t xml:space="preserve">- Created CI/CD pipelines with Azure DevOps; automated unit, integration, and smoke tests.  </w:t>
      </w:r>
    </w:p>
    <w:p>
      <w:r>
        <w:t xml:space="preserve">- Conducted performance tuning on PostgreSQL, cutting query execution time by 45%.  </w:t>
      </w:r>
    </w:p>
    <w:p/>
    <w:p>
      <w:r>
        <w:t xml:space="preserve">**Education**  </w:t>
      </w:r>
    </w:p>
    <w:p/>
    <w:p>
      <w:r>
        <w:t xml:space="preserve">Bachelor of Science in Software Engineering  </w:t>
      </w:r>
    </w:p>
    <w:p>
      <w:r>
        <w:t xml:space="preserve">New York University, New York, NY  </w:t>
      </w:r>
    </w:p>
    <w:p>
      <w:r>
        <w:t xml:space="preserve">*Graduated: May 2017*  </w:t>
      </w:r>
    </w:p>
    <w:p/>
    <w:p>
      <w:r>
        <w:t xml:space="preserve">**Certifications**  </w:t>
      </w:r>
    </w:p>
    <w:p/>
    <w:p>
      <w:r>
        <w:t xml:space="preserve">- Microsoft Certified: Azure Solutions Architect Expert (2023)  </w:t>
      </w:r>
    </w:p>
    <w:p>
      <w:r>
        <w:t xml:space="preserve">- Certified Kubernetes Administrator (CKA) – The Linux Foundation (2021)  </w:t>
      </w:r>
    </w:p>
    <w:p>
      <w:r>
        <w:t xml:space="preserve">- Ruby on Rails Certification – RailsCasts (2019)  </w:t>
      </w:r>
    </w:p>
    <w:p/>
    <w:p>
      <w:r>
        <w:t xml:space="preserve">**Projects**  </w:t>
      </w:r>
    </w:p>
    <w:p/>
    <w:p>
      <w:r>
        <w:t xml:space="preserve">1. **FinTrack Dashboard** – Financial analytics platform  </w:t>
      </w:r>
    </w:p>
    <w:p>
      <w:r>
        <w:t xml:space="preserve">   - Stack: Vue.js, Vuetify, Go‑fiber, PostgreSQL, Docker, Terraform, Azure AKS  </w:t>
      </w:r>
    </w:p>
    <w:p>
      <w:r>
        <w:t xml:space="preserve">   - Delivered real‑time dashboards with WebSocket updates; reduced data latency to &lt;500 ms.  </w:t>
      </w:r>
    </w:p>
    <w:p/>
    <w:p>
      <w:r>
        <w:t xml:space="preserve">2. **ChatSphere** – Real‑time messaging service  </w:t>
      </w:r>
    </w:p>
    <w:p>
      <w:r>
        <w:t xml:space="preserve">   - Stack: Node.js, Socket.IO, Redis, AWS SNS, React Native  </w:t>
      </w:r>
    </w:p>
    <w:p>
      <w:r>
        <w:t xml:space="preserve">   - Built a scalable chat service with end‑to‑end encryption; supported 150k concurrent users.  </w:t>
      </w:r>
    </w:p>
    <w:p/>
    <w:p>
      <w:r>
        <w:t xml:space="preserve">3. **OpenSource CMS** – Content management system  </w:t>
      </w:r>
    </w:p>
    <w:p>
      <w:r>
        <w:t xml:space="preserve">   - Stack: Ruby on Rails, StimulusJS, Tailwind CSS, PostgreSQL, GitLab CI  </w:t>
      </w:r>
    </w:p>
    <w:p>
      <w:r>
        <w:t xml:space="preserve">   - Contributed to an open‑source project; implemented multi‑tenant architecture and automated testing suite.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