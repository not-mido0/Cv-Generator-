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**CV 3**</w:t>
      </w:r>
    </w:p>
    <w:p/>
    <w:p>
      <w:r>
        <w:t xml:space="preserve">Name: Priya N. Patel  </w:t>
      </w:r>
    </w:p>
    <w:p>
      <w:r>
        <w:t xml:space="preserve">Phone: (555) 246‑8102  </w:t>
      </w:r>
    </w:p>
    <w:p>
      <w:r>
        <w:t xml:space="preserve">Email: priya.patel.dev@email.com  </w:t>
      </w:r>
    </w:p>
    <w:p>
      <w:r>
        <w:t xml:space="preserve">LinkedIn: linkedin.com/in/priyanpatel  </w:t>
      </w:r>
    </w:p>
    <w:p/>
    <w:p>
      <w:r>
        <w:t xml:space="preserve">**Professional Summary**  </w:t>
      </w:r>
    </w:p>
    <w:p>
      <w:r>
        <w:t>Node.js backend engineer with 4 years of experience delivering high‑throughput APIs for e‑commerce platforms. Expertise in Express, TypeScript, and serverless architectures on AWS Lambda. Adept at optimizing database interactions and implementing real‑time features with WebSocket.</w:t>
      </w:r>
    </w:p>
    <w:p/>
    <w:p>
      <w:r>
        <w:t xml:space="preserve">**Skills**  </w:t>
      </w:r>
    </w:p>
    <w:p>
      <w:r>
        <w:t xml:space="preserve">- Languages: JavaScript, TypeScript, Node.js, SQL  </w:t>
      </w:r>
    </w:p>
    <w:p>
      <w:r>
        <w:t xml:space="preserve">- Frameworks: Express.js, NestJS, Apollo Server  </w:t>
      </w:r>
    </w:p>
    <w:p>
      <w:r>
        <w:t xml:space="preserve">- Databases: PostgreSQL, DynamoDB, MongoDB  </w:t>
      </w:r>
    </w:p>
    <w:p>
      <w:r>
        <w:t xml:space="preserve">- DevOps: Serverless Framework, AWS SAM, GitLab CI  </w:t>
      </w:r>
    </w:p>
    <w:p>
      <w:r>
        <w:t xml:space="preserve">- Cloud: AWS (Lambda, API Gateway, DynamoDB, SQS, CloudWatch)  </w:t>
      </w:r>
    </w:p>
    <w:p>
      <w:r>
        <w:t xml:space="preserve">- Testing: Jest, Supertest, Mocha  </w:t>
      </w:r>
    </w:p>
    <w:p>
      <w:r>
        <w:t xml:space="preserve">- Agile: Kanban, Pair Programming  </w:t>
      </w:r>
    </w:p>
    <w:p/>
    <w:p>
      <w:r>
        <w:t xml:space="preserve">**Work Experience**  </w:t>
      </w:r>
    </w:p>
    <w:p>
      <w:r>
        <w:t xml:space="preserve">*Backend Engineer – ShopSphere*  </w:t>
      </w:r>
    </w:p>
    <w:p>
      <w:r>
        <w:t xml:space="preserve">Jul 2021 – Present, Austin, TX  </w:t>
      </w:r>
    </w:p>
    <w:p>
      <w:r>
        <w:t xml:space="preserve">- Developed a serverless order processing service with AWS Lambda, reducing operational costs by 40%.  </w:t>
      </w:r>
    </w:p>
    <w:p>
      <w:r>
        <w:t xml:space="preserve">- Implemented GraphQL endpoints using Apollo Server, improving client data fetching efficiency.  </w:t>
      </w:r>
    </w:p>
    <w:p>
      <w:r>
        <w:t xml:space="preserve">- Introduced automated integration tests with Jest, achieving 95% code coverage.  </w:t>
      </w:r>
    </w:p>
    <w:p/>
    <w:p>
      <w:r>
        <w:t xml:space="preserve">*Junior Backend Engineer – FoodieHub*  </w:t>
      </w:r>
    </w:p>
    <w:p>
      <w:r>
        <w:t xml:space="preserve">Jan 2019 – Jun 2021, Denver, CO  </w:t>
      </w:r>
    </w:p>
    <w:p>
      <w:r>
        <w:t xml:space="preserve">- Built RESTful APIs for restaurant reservation system; handled 500k+ requests/month.  </w:t>
      </w:r>
    </w:p>
    <w:p>
      <w:r>
        <w:t xml:space="preserve">- Optimized PostgreSQL queries, cutting average latency from 200 ms to 80 ms.  </w:t>
      </w:r>
    </w:p>
    <w:p>
      <w:r>
        <w:t xml:space="preserve">- Created CI/CD pipeline using GitLab CI, enabling rapid feature releases.  </w:t>
      </w:r>
    </w:p>
    <w:p/>
    <w:p>
      <w:r>
        <w:t xml:space="preserve">**Education**  </w:t>
      </w:r>
    </w:p>
    <w:p>
      <w:r>
        <w:t xml:space="preserve">B.S. Computer Science – University of Texas at Austin  </w:t>
      </w:r>
    </w:p>
    <w:p>
      <w:r>
        <w:t xml:space="preserve">Graduated: May 2018  </w:t>
      </w:r>
    </w:p>
    <w:p/>
    <w:p>
      <w:r>
        <w:t xml:space="preserve">**Certifications**  </w:t>
      </w:r>
    </w:p>
    <w:p>
      <w:r>
        <w:t xml:space="preserve">- AWS Certified Developer – Associate (2022)  </w:t>
      </w:r>
    </w:p>
    <w:p>
      <w:r>
        <w:t xml:space="preserve">- Node.js Certified Developer (2020)  </w:t>
      </w:r>
    </w:p>
    <w:p/>
    <w:p>
      <w:r>
        <w:t xml:space="preserve">**Projects**  </w:t>
      </w:r>
    </w:p>
    <w:p>
      <w:r>
        <w:t xml:space="preserve">- **Real‑Time Chat Service** – Implemented WebSocket chat with Redis Pub/Sub, supporting 10k concurrent users.  </w:t>
      </w:r>
    </w:p>
    <w:p>
      <w:r>
        <w:t>- **Serverless Inventory Tracker** – Designed Lambda functions to sync inventory across multiple warehouses.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