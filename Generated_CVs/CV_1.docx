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D16" w:rsidRDefault="00E701B4">
      <w:r>
        <w:t xml:space="preserve">**Name:**  </w:t>
      </w:r>
    </w:p>
    <w:p w:rsidR="00C73D16" w:rsidRDefault="00E701B4">
      <w:r>
        <w:t>Ahmed Sameh Elsawy</w:t>
      </w:r>
      <w:r>
        <w:tab/>
      </w:r>
    </w:p>
    <w:p w:rsidR="00C73D16" w:rsidRDefault="00C73D16"/>
    <w:p w:rsidR="00C73D16" w:rsidRDefault="00E701B4">
      <w:r>
        <w:t xml:space="preserve">**Contact Information:**  </w:t>
      </w:r>
    </w:p>
    <w:p w:rsidR="00C73D16" w:rsidRDefault="00E701B4">
      <w:r>
        <w:t>Phone: (20) 1111452200</w:t>
      </w:r>
      <w:bookmarkStart w:id="0" w:name="_GoBack"/>
      <w:bookmarkEnd w:id="0"/>
    </w:p>
    <w:p w:rsidR="00C73D16" w:rsidRDefault="00E701B4">
      <w:r>
        <w:t xml:space="preserve">Email: michael.bennett@email.com  </w:t>
      </w:r>
    </w:p>
    <w:p w:rsidR="00C73D16" w:rsidRDefault="00E701B4">
      <w:r>
        <w:t xml:space="preserve">LinkedIn: linkedin.com/in/michaelrbennett  </w:t>
      </w:r>
    </w:p>
    <w:p w:rsidR="00C73D16" w:rsidRDefault="00C73D16"/>
    <w:p w:rsidR="00C73D16" w:rsidRDefault="00E701B4">
      <w:r>
        <w:t xml:space="preserve">**Professional Summary**  </w:t>
      </w:r>
    </w:p>
    <w:p w:rsidR="00C73D16" w:rsidRDefault="00E701B4">
      <w:r>
        <w:t xml:space="preserve">Full‑stack engineer with 5+ years of experience delivering </w:t>
      </w:r>
      <w:r>
        <w:t>scalable web applications for SaaS and e‑commerce platforms. Proven track record in designing RESTful APIs, optimizing front‑end performance, and leading cross‑functional teams in Agile environments. Passionate about clean code, automated testing, and cont</w:t>
      </w:r>
      <w:r>
        <w:t>inuous integration.</w:t>
      </w:r>
    </w:p>
    <w:p w:rsidR="00C73D16" w:rsidRDefault="00C73D16"/>
    <w:p w:rsidR="00C73D16" w:rsidRDefault="00E701B4">
      <w:r>
        <w:t xml:space="preserve">**Skills**  </w:t>
      </w:r>
    </w:p>
    <w:p w:rsidR="00C73D16" w:rsidRDefault="00E701B4">
      <w:r>
        <w:t xml:space="preserve">- **Languages:** JavaScript (ES6+), TypeScript, Python, Java, SQL  </w:t>
      </w:r>
    </w:p>
    <w:p w:rsidR="00C73D16" w:rsidRDefault="00E701B4">
      <w:r>
        <w:t xml:space="preserve">- **Front‑end:** React, Redux, Next.js, Tailwind CSS, HTML5, CSS3, Sass  </w:t>
      </w:r>
    </w:p>
    <w:p w:rsidR="00C73D16" w:rsidRDefault="00E701B4">
      <w:r>
        <w:t xml:space="preserve">- **Back‑end:** Node.js, Express, NestJS, Django, Flask, Spring Boot  </w:t>
      </w:r>
    </w:p>
    <w:p w:rsidR="00C73D16" w:rsidRDefault="00E701B4">
      <w:r>
        <w:t>- **Datab</w:t>
      </w:r>
      <w:r>
        <w:t xml:space="preserve">ases:** PostgreSQL, MySQL, MongoDB, Redis, ElasticSearch  </w:t>
      </w:r>
    </w:p>
    <w:p w:rsidR="00C73D16" w:rsidRDefault="00E701B4">
      <w:r>
        <w:t xml:space="preserve">- **DevOps:** Docker, Kubernetes, AWS (EC2, RDS, S3, Lambda), Git, GitHub Actions, CircleCI  </w:t>
      </w:r>
    </w:p>
    <w:p w:rsidR="00C73D16" w:rsidRDefault="00E701B4">
      <w:r>
        <w:t xml:space="preserve">- **Testing:** Jest, React Testing Library, PyTest, Postman, Cypress  </w:t>
      </w:r>
    </w:p>
    <w:p w:rsidR="00C73D16" w:rsidRDefault="00E701B4">
      <w:r>
        <w:t xml:space="preserve">- **Tools:** VS Code, IntelliJ, </w:t>
      </w:r>
      <w:r>
        <w:t xml:space="preserve">Postman, Grafana, Kibana  </w:t>
      </w:r>
    </w:p>
    <w:p w:rsidR="00C73D16" w:rsidRDefault="00C73D16"/>
    <w:p w:rsidR="00C73D16" w:rsidRDefault="00E701B4">
      <w:r>
        <w:t xml:space="preserve">**Work Experience**  </w:t>
      </w:r>
    </w:p>
    <w:p w:rsidR="00C73D16" w:rsidRDefault="00C73D16"/>
    <w:p w:rsidR="00C73D16" w:rsidRDefault="00E701B4">
      <w:r>
        <w:t xml:space="preserve">*Senior Full‑Stack Engineer*  </w:t>
      </w:r>
    </w:p>
    <w:p w:rsidR="00C73D16" w:rsidRDefault="00E701B4">
      <w:r>
        <w:t xml:space="preserve">**TechNova Solutions, San Francisco, CA**  </w:t>
      </w:r>
    </w:p>
    <w:p w:rsidR="00C73D16" w:rsidRDefault="00E701B4">
      <w:r>
        <w:lastRenderedPageBreak/>
        <w:t xml:space="preserve">*June 2021 – Present*  </w:t>
      </w:r>
    </w:p>
    <w:p w:rsidR="00C73D16" w:rsidRDefault="00C73D16"/>
    <w:p w:rsidR="00C73D16" w:rsidRDefault="00E701B4">
      <w:r>
        <w:t>- Designed and implemented a micro‑service architecture that reduced API latency by 35% and increased thr</w:t>
      </w:r>
      <w:r>
        <w:t xml:space="preserve">oughput by 50%.  </w:t>
      </w:r>
    </w:p>
    <w:p w:rsidR="00C73D16" w:rsidRDefault="00E701B4">
      <w:r>
        <w:t xml:space="preserve">- Refactored legacy React codebase to Next.js, improving SEO and page load times by 40%.  </w:t>
      </w:r>
    </w:p>
    <w:p w:rsidR="00C73D16" w:rsidRDefault="00E701B4">
      <w:r>
        <w:t xml:space="preserve">- Led a team of 4 developers; conducted code reviews, mentored juniors, and defined best practices.  </w:t>
      </w:r>
    </w:p>
    <w:p w:rsidR="00C73D16" w:rsidRDefault="00E701B4">
      <w:r>
        <w:t xml:space="preserve">- Integrated CI/CD pipelines using GitHub Actions; automated unit, integration, and end‑to‑end tests.  </w:t>
      </w:r>
    </w:p>
    <w:p w:rsidR="00C73D16" w:rsidRDefault="00E701B4">
      <w:r>
        <w:t xml:space="preserve">- Collaborated with product and design teams to translate user stories into technical specifications.  </w:t>
      </w:r>
    </w:p>
    <w:p w:rsidR="00C73D16" w:rsidRDefault="00C73D16"/>
    <w:p w:rsidR="00C73D16" w:rsidRDefault="00E701B4">
      <w:r>
        <w:t xml:space="preserve">*Full‑Stack Developer*  </w:t>
      </w:r>
    </w:p>
    <w:p w:rsidR="00C73D16" w:rsidRDefault="00E701B4">
      <w:r>
        <w:t>**GreenLeaf E‑commerce</w:t>
      </w:r>
      <w:r>
        <w:t xml:space="preserve">, Seattle, WA**  </w:t>
      </w:r>
    </w:p>
    <w:p w:rsidR="00C73D16" w:rsidRDefault="00E701B4">
      <w:r>
        <w:t xml:space="preserve">*January 2018 – May 2021*  </w:t>
      </w:r>
    </w:p>
    <w:p w:rsidR="00C73D16" w:rsidRDefault="00C73D16"/>
    <w:p w:rsidR="00C73D16" w:rsidRDefault="00E701B4">
      <w:r>
        <w:t xml:space="preserve">- Developed a real‑time inventory management system using Node.js, Socket.IO, and PostgreSQL.  </w:t>
      </w:r>
    </w:p>
    <w:p w:rsidR="00C73D16" w:rsidRDefault="00E701B4">
      <w:r>
        <w:t>- Implemented payment gateway integrations (Stripe, PayPal) and improved checkout flow, boosting conversion by 12</w:t>
      </w:r>
      <w:r>
        <w:t xml:space="preserve">%.  </w:t>
      </w:r>
    </w:p>
    <w:p w:rsidR="00C73D16" w:rsidRDefault="00E701B4">
      <w:r>
        <w:t xml:space="preserve">- Created reusable UI components in React and maintained component library with Storybook.  </w:t>
      </w:r>
    </w:p>
    <w:p w:rsidR="00C73D16" w:rsidRDefault="00E701B4">
      <w:r>
        <w:t xml:space="preserve">- Optimized database queries, reducing average response time from 650 ms to 280 ms.  </w:t>
      </w:r>
    </w:p>
    <w:p w:rsidR="00C73D16" w:rsidRDefault="00C73D16"/>
    <w:p w:rsidR="00C73D16" w:rsidRDefault="00E701B4">
      <w:r>
        <w:t xml:space="preserve">**Education**  </w:t>
      </w:r>
    </w:p>
    <w:p w:rsidR="00C73D16" w:rsidRDefault="00C73D16"/>
    <w:p w:rsidR="00C73D16" w:rsidRDefault="00E701B4">
      <w:r>
        <w:t xml:space="preserve">Bachelor of Science in Computer Science  </w:t>
      </w:r>
    </w:p>
    <w:p w:rsidR="00C73D16" w:rsidRDefault="00E701B4">
      <w:r>
        <w:t>University o</w:t>
      </w:r>
      <w:r>
        <w:t xml:space="preserve">f Washington, Seattle, WA  </w:t>
      </w:r>
    </w:p>
    <w:p w:rsidR="00C73D16" w:rsidRDefault="00E701B4">
      <w:r>
        <w:t xml:space="preserve">*Graduated: May 2017*  </w:t>
      </w:r>
    </w:p>
    <w:p w:rsidR="00C73D16" w:rsidRDefault="00C73D16"/>
    <w:p w:rsidR="00C73D16" w:rsidRDefault="00E701B4">
      <w:r>
        <w:t xml:space="preserve">**Certifications**  </w:t>
      </w:r>
    </w:p>
    <w:p w:rsidR="00C73D16" w:rsidRDefault="00C73D16"/>
    <w:p w:rsidR="00C73D16" w:rsidRDefault="00E701B4">
      <w:r>
        <w:t xml:space="preserve">- AWS Certified Solutions Architect – Associate (2022)  </w:t>
      </w:r>
    </w:p>
    <w:p w:rsidR="00C73D16" w:rsidRDefault="00E701B4">
      <w:r>
        <w:t xml:space="preserve">- Certified ScrumMaster (CSM) – Scrum Alliance (2020)  </w:t>
      </w:r>
    </w:p>
    <w:p w:rsidR="00C73D16" w:rsidRDefault="00E701B4">
      <w:r>
        <w:t xml:space="preserve">- JavaScript Algorithms and Data Structures – freeCodeCamp (2019)  </w:t>
      </w:r>
    </w:p>
    <w:p w:rsidR="00C73D16" w:rsidRDefault="00C73D16"/>
    <w:p w:rsidR="00C73D16" w:rsidRDefault="00E701B4">
      <w:r>
        <w:t xml:space="preserve">**Projects**  </w:t>
      </w:r>
    </w:p>
    <w:p w:rsidR="00C73D16" w:rsidRDefault="00C73D16"/>
    <w:p w:rsidR="00C73D16" w:rsidRDefault="00E701B4">
      <w:r>
        <w:t xml:space="preserve">1. **EventHub** – Event management platform  </w:t>
      </w:r>
    </w:p>
    <w:p w:rsidR="00C73D16" w:rsidRDefault="00E701B4">
      <w:r>
        <w:t xml:space="preserve">   - Stack: React, Next.js, TypeScript, Node.js, Express, PostgreSQL, Docker, AWS ECS  </w:t>
      </w:r>
    </w:p>
    <w:p w:rsidR="00C73D16" w:rsidRDefault="00E701B4">
      <w:r>
        <w:t xml:space="preserve">   - Built a full‑stack application that handles ticket sales, real‑time seat selection, and email notifi</w:t>
      </w:r>
      <w:r>
        <w:t xml:space="preserve">cations.  </w:t>
      </w:r>
    </w:p>
    <w:p w:rsidR="00C73D16" w:rsidRDefault="00C73D16"/>
    <w:p w:rsidR="00C73D16" w:rsidRDefault="00E701B4">
      <w:r>
        <w:t xml:space="preserve">2. **HealthSync API** – HIPAA‑compliant health data API  </w:t>
      </w:r>
    </w:p>
    <w:p w:rsidR="00C73D16" w:rsidRDefault="00E701B4">
      <w:r>
        <w:t xml:space="preserve">   - Stack: Django, Python, PostgreSQL, Redis, AWS Lambda, API Gateway  </w:t>
      </w:r>
    </w:p>
    <w:p w:rsidR="00C73D16" w:rsidRDefault="00E701B4">
      <w:r>
        <w:t xml:space="preserve">   - Developed secure endpoints for patient data exchange; achieved 99.9% uptime.  </w:t>
      </w:r>
    </w:p>
    <w:p w:rsidR="00C73D16" w:rsidRDefault="00C73D16"/>
    <w:p w:rsidR="00C73D16" w:rsidRDefault="00E701B4">
      <w:r>
        <w:t xml:space="preserve">3. **PortfolioSite** – Personal portfolio website  </w:t>
      </w:r>
    </w:p>
    <w:p w:rsidR="00C73D16" w:rsidRDefault="00E701B4">
      <w:r>
        <w:t xml:space="preserve">   - Stack: Gatsby, GraphQL, Markdown, Netlify, Tailwind CSS  </w:t>
      </w:r>
    </w:p>
    <w:p w:rsidR="00C73D16" w:rsidRDefault="00E701B4">
      <w:r>
        <w:t xml:space="preserve">   - Implemented continuous deployment and automated accessibility testing.</w:t>
      </w:r>
    </w:p>
    <w:sectPr w:rsidR="00C73D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3D16"/>
    <w:rsid w:val="00CB0664"/>
    <w:rsid w:val="00E701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07352"/>
  <w14:defaultImageDpi w14:val="300"/>
  <w15:docId w15:val="{F23FD23B-427C-40CC-9F88-323A7A9A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06549-273C-4970-8386-0802E654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Sameh Elsawy</cp:lastModifiedBy>
  <cp:revision>2</cp:revision>
  <dcterms:created xsi:type="dcterms:W3CDTF">2013-12-23T23:15:00Z</dcterms:created>
  <dcterms:modified xsi:type="dcterms:W3CDTF">2025-08-24T12:32:00Z</dcterms:modified>
  <cp:category/>
</cp:coreProperties>
</file>